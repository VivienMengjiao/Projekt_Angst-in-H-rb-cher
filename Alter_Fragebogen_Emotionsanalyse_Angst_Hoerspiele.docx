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65CB" w14:textId="4F194944" w:rsidR="00510CA8" w:rsidRPr="00A0338A" w:rsidRDefault="00000000">
      <w:pPr>
        <w:pStyle w:val="Titel"/>
      </w:pPr>
      <w:r w:rsidRPr="00A0338A">
        <w:t>Fragebogen zur Emotionsanalyse:</w:t>
      </w:r>
      <w:r w:rsidR="00A0338A">
        <w:br/>
      </w:r>
      <w:r w:rsidRPr="00A0338A">
        <w:t xml:space="preserve">Angst in </w:t>
      </w:r>
      <w:r w:rsidR="00A0338A">
        <w:t>Hörbüchern/</w:t>
      </w:r>
      <w:r w:rsidRPr="00A0338A">
        <w:t>Hörspielen</w:t>
      </w:r>
    </w:p>
    <w:p w14:paraId="482FDED5" w14:textId="5CFC5BA6" w:rsidR="00510CA8" w:rsidRPr="00A0338A" w:rsidRDefault="00000000">
      <w:pPr>
        <w:pStyle w:val="Listennummer"/>
      </w:pPr>
      <w:r w:rsidRPr="00A0338A">
        <w:t xml:space="preserve">Name des </w:t>
      </w:r>
      <w:r w:rsidR="00A0338A">
        <w:t>Hörbuchs/</w:t>
      </w:r>
      <w:r w:rsidRPr="00A0338A">
        <w:t>Hörspiels:</w:t>
      </w:r>
      <w:r w:rsidR="007F6A25">
        <w:t xml:space="preserve"> </w:t>
      </w:r>
    </w:p>
    <w:p w14:paraId="6F847328" w14:textId="74628A8C" w:rsidR="00510CA8" w:rsidRPr="00A0338A" w:rsidRDefault="00510CA8"/>
    <w:p w14:paraId="4742C74F" w14:textId="77777777" w:rsidR="00510CA8" w:rsidRPr="00A0338A" w:rsidRDefault="00000000">
      <w:pPr>
        <w:pStyle w:val="Listennummer"/>
      </w:pPr>
      <w:r w:rsidRPr="00A0338A">
        <w:t>Weckt der Name/Titel des Hörspiels die Erwartung von Angst oder Spannung?</w:t>
      </w:r>
    </w:p>
    <w:p w14:paraId="67E4EC40" w14:textId="77777777" w:rsidR="00510CA8" w:rsidRPr="00A0338A" w:rsidRDefault="00000000">
      <w:pPr>
        <w:pStyle w:val="Aufzhlungszeichen"/>
      </w:pPr>
      <w:r w:rsidRPr="00A0338A">
        <w:t>☐ Ja</w:t>
      </w:r>
    </w:p>
    <w:p w14:paraId="54484930" w14:textId="77777777" w:rsidR="00510CA8" w:rsidRPr="00A0338A" w:rsidRDefault="00000000">
      <w:pPr>
        <w:pStyle w:val="Aufzhlungszeichen"/>
      </w:pPr>
      <w:r w:rsidRPr="00A0338A">
        <w:t>☐ Nein</w:t>
      </w:r>
    </w:p>
    <w:p w14:paraId="742C8C87" w14:textId="728817BB" w:rsidR="00510CA8" w:rsidRPr="00A0338A" w:rsidRDefault="00510CA8"/>
    <w:p w14:paraId="6C180BEE" w14:textId="479BAD05" w:rsidR="00510CA8" w:rsidRPr="00A0338A" w:rsidRDefault="00A0338A">
      <w:pPr>
        <w:pStyle w:val="Listennummer"/>
      </w:pPr>
      <w:r>
        <w:t xml:space="preserve">Ist eine </w:t>
      </w:r>
      <w:r w:rsidRPr="00A0338A">
        <w:t xml:space="preserve">Modulation der </w:t>
      </w:r>
      <w:r w:rsidR="00550027">
        <w:t>Sprech</w:t>
      </w:r>
      <w:r w:rsidRPr="00A0338A">
        <w:t xml:space="preserve">erstimme </w:t>
      </w:r>
      <w:r>
        <w:t>vorhanden</w:t>
      </w:r>
      <w:r w:rsidRPr="00A0338A">
        <w:t>?</w:t>
      </w:r>
    </w:p>
    <w:p w14:paraId="718E9116" w14:textId="6493C58B" w:rsidR="00510CA8" w:rsidRPr="00A0338A" w:rsidRDefault="00000000">
      <w:pPr>
        <w:pStyle w:val="Aufzhlungszeichen"/>
      </w:pPr>
      <w:r w:rsidRPr="00A0338A">
        <w:t xml:space="preserve">☐ </w:t>
      </w:r>
      <w:bookmarkStart w:id="0" w:name="_Hlk171413868"/>
      <w:r w:rsidR="00A0338A">
        <w:t>Ja</w:t>
      </w:r>
      <w:r w:rsidR="00A16709">
        <w:t xml:space="preserve">, nämlich: </w:t>
      </w:r>
      <w:bookmarkEnd w:id="0"/>
    </w:p>
    <w:p w14:paraId="0560DAED" w14:textId="2E0BE5A5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05810D64" w14:textId="29DF92D1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A01769C" w14:textId="2E84D1F0" w:rsidR="007F6A25" w:rsidRPr="007F6A25" w:rsidRDefault="00A0338A" w:rsidP="007F6A25">
      <w:pPr>
        <w:pStyle w:val="Listennummer"/>
      </w:pPr>
      <w:r>
        <w:t>Sind</w:t>
      </w:r>
      <w:r w:rsidRPr="00A0338A">
        <w:t xml:space="preserve"> Geräusche (z.B. Rascheln, Knistern) </w:t>
      </w:r>
      <w:r w:rsidR="007F6A25">
        <w:t xml:space="preserve">bzw. </w:t>
      </w:r>
      <w:r w:rsidR="007F6A25" w:rsidRPr="00A0338A">
        <w:t>Soundeffekte (z.B. leise heulender Wind, Eulenrufe)</w:t>
      </w:r>
      <w:r w:rsidR="007F6A25">
        <w:t xml:space="preserve"> </w:t>
      </w:r>
      <w:r>
        <w:t>vorhanden</w:t>
      </w:r>
      <w:r w:rsidR="007F6A25" w:rsidRPr="007F6A25">
        <w:t>?</w:t>
      </w:r>
    </w:p>
    <w:p w14:paraId="5DFDA30A" w14:textId="148809F2" w:rsidR="00510CA8" w:rsidRDefault="00000000">
      <w:pPr>
        <w:pStyle w:val="Aufzhlungszeichen"/>
      </w:pPr>
      <w:r w:rsidRPr="00A0338A">
        <w:t xml:space="preserve">☐ </w:t>
      </w:r>
      <w:r w:rsidR="00A0338A">
        <w:t>Ja</w:t>
      </w:r>
    </w:p>
    <w:p w14:paraId="21CEF894" w14:textId="1C22FFB0" w:rsidR="005221D4" w:rsidRPr="00A0338A" w:rsidRDefault="005221D4" w:rsidP="005221D4">
      <w:pPr>
        <w:pStyle w:val="Aufzhlungszeichen"/>
        <w:numPr>
          <w:ilvl w:val="0"/>
          <w:numId w:val="0"/>
        </w:numPr>
      </w:pPr>
      <w:r>
        <w:t>Wenn ja, welche? ___________________________</w:t>
      </w:r>
    </w:p>
    <w:p w14:paraId="64723E00" w14:textId="4F8C17EA" w:rsidR="00510CA8" w:rsidRDefault="00000000" w:rsidP="005221D4">
      <w:pPr>
        <w:pStyle w:val="Aufzhlungszeichen"/>
      </w:pPr>
      <w:r w:rsidRPr="00A0338A">
        <w:t xml:space="preserve">☐ </w:t>
      </w:r>
      <w:r w:rsidR="00A0338A">
        <w:t>Nein</w:t>
      </w:r>
    </w:p>
    <w:p w14:paraId="1EFCBA60" w14:textId="77777777" w:rsidR="005221D4" w:rsidRPr="00A0338A" w:rsidRDefault="005221D4" w:rsidP="00A0338A">
      <w:pPr>
        <w:pStyle w:val="Aufzhlungszeichen"/>
        <w:numPr>
          <w:ilvl w:val="0"/>
          <w:numId w:val="0"/>
        </w:numPr>
      </w:pPr>
    </w:p>
    <w:p w14:paraId="0DC1798B" w14:textId="3C0C1F3F" w:rsidR="00510CA8" w:rsidRPr="00A0338A" w:rsidRDefault="00A0338A">
      <w:pPr>
        <w:pStyle w:val="Listennummer"/>
      </w:pPr>
      <w:r>
        <w:t xml:space="preserve">Ist </w:t>
      </w:r>
      <w:r w:rsidRPr="00A0338A">
        <w:t xml:space="preserve">Musik </w:t>
      </w:r>
      <w:r>
        <w:t>vorhanden</w:t>
      </w:r>
      <w:r w:rsidRPr="00A0338A">
        <w:t>?</w:t>
      </w:r>
    </w:p>
    <w:p w14:paraId="5260806B" w14:textId="67930087" w:rsidR="00510CA8" w:rsidRPr="00A0338A" w:rsidRDefault="00000000">
      <w:pPr>
        <w:pStyle w:val="Aufzhlungszeichen"/>
      </w:pPr>
      <w:r w:rsidRPr="00A0338A">
        <w:t xml:space="preserve">☐ </w:t>
      </w:r>
      <w:r w:rsidR="00A0338A">
        <w:t>Ja</w:t>
      </w:r>
    </w:p>
    <w:p w14:paraId="5B2B682E" w14:textId="14B67F89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29148939" w14:textId="71795316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3E113AC" w14:textId="38177839" w:rsidR="00510CA8" w:rsidRPr="00A0338A" w:rsidRDefault="00A0338A">
      <w:pPr>
        <w:pStyle w:val="Listennummer"/>
      </w:pPr>
      <w:r>
        <w:t xml:space="preserve">Werden </w:t>
      </w:r>
      <w:r w:rsidRPr="00A0338A">
        <w:t xml:space="preserve">parasprachliche Mittel (z.B. Stille, Pausen) </w:t>
      </w:r>
      <w:r>
        <w:t>eingesetzt</w:t>
      </w:r>
      <w:r w:rsidRPr="00A0338A">
        <w:t>?</w:t>
      </w:r>
    </w:p>
    <w:p w14:paraId="69A15FDB" w14:textId="2336016E" w:rsidR="005221D4" w:rsidRDefault="00000000" w:rsidP="005221D4">
      <w:pPr>
        <w:pStyle w:val="Aufzhlungszeichen"/>
      </w:pPr>
      <w:r w:rsidRPr="00A0338A">
        <w:t xml:space="preserve">☐ </w:t>
      </w:r>
      <w:r w:rsidR="00A0338A">
        <w:t>Ja</w:t>
      </w:r>
    </w:p>
    <w:p w14:paraId="3CBC574B" w14:textId="6EE748EB" w:rsidR="00510CA8" w:rsidRPr="00A0338A" w:rsidRDefault="005221D4" w:rsidP="005221D4">
      <w:pPr>
        <w:pStyle w:val="Aufzhlungszeichen"/>
      </w:pPr>
      <w:r>
        <w:t>Wenn ja, welche? ___________________________</w:t>
      </w:r>
    </w:p>
    <w:p w14:paraId="206DBFB9" w14:textId="2269BC75" w:rsidR="00510CA8" w:rsidRPr="00A0338A" w:rsidRDefault="00000000">
      <w:pPr>
        <w:pStyle w:val="Aufzhlungszeichen"/>
      </w:pPr>
      <w:r w:rsidRPr="00A0338A">
        <w:t xml:space="preserve">☐ </w:t>
      </w:r>
      <w:r w:rsidR="00A0338A">
        <w:t>Nein</w:t>
      </w:r>
    </w:p>
    <w:p w14:paraId="2B5C7C1F" w14:textId="3CC104EE" w:rsidR="00510CA8" w:rsidRPr="00A0338A" w:rsidRDefault="00510CA8" w:rsidP="00A0338A">
      <w:pPr>
        <w:pStyle w:val="Aufzhlungszeichen"/>
        <w:numPr>
          <w:ilvl w:val="0"/>
          <w:numId w:val="0"/>
        </w:numPr>
      </w:pPr>
    </w:p>
    <w:p w14:paraId="16127A9F" w14:textId="02CA6F4C" w:rsidR="00510CA8" w:rsidRPr="00A0338A" w:rsidRDefault="00000000">
      <w:pPr>
        <w:pStyle w:val="Listennummer"/>
      </w:pPr>
      <w:r w:rsidRPr="00A0338A">
        <w:t>W</w:t>
      </w:r>
      <w:r w:rsidR="00A0338A">
        <w:t xml:space="preserve">erden </w:t>
      </w:r>
      <w:r w:rsidRPr="00A0338A">
        <w:t>atmosphärische Elemente (z.B. Dunkelheit, Nebel, unheimliche Örtlichkeit) genutzt?</w:t>
      </w:r>
    </w:p>
    <w:p w14:paraId="6E52C71A" w14:textId="357C2A83" w:rsidR="005221D4" w:rsidRDefault="00000000" w:rsidP="005221D4">
      <w:pPr>
        <w:pStyle w:val="Aufzhlungszeichen"/>
      </w:pPr>
      <w:r w:rsidRPr="00A0338A">
        <w:lastRenderedPageBreak/>
        <w:t xml:space="preserve">☐ </w:t>
      </w:r>
      <w:r w:rsidR="00A0338A">
        <w:t>Ja</w:t>
      </w:r>
    </w:p>
    <w:p w14:paraId="5DF6D291" w14:textId="78AD276E" w:rsidR="00510CA8" w:rsidRPr="00A0338A" w:rsidRDefault="005221D4" w:rsidP="005221D4">
      <w:pPr>
        <w:pStyle w:val="Aufzhlungszeichen"/>
      </w:pPr>
      <w:r>
        <w:t>Wenn ja, welche? ___________________________</w:t>
      </w:r>
    </w:p>
    <w:p w14:paraId="10825F07" w14:textId="6E2B953C" w:rsidR="00510CA8" w:rsidRPr="00A0338A" w:rsidRDefault="00000000" w:rsidP="007F6A25">
      <w:pPr>
        <w:pStyle w:val="Aufzhlungszeichen"/>
      </w:pPr>
      <w:r w:rsidRPr="00A0338A">
        <w:t xml:space="preserve">☐ </w:t>
      </w:r>
      <w:r w:rsidR="00A0338A">
        <w:t>Nein</w:t>
      </w:r>
    </w:p>
    <w:sectPr w:rsidR="00510CA8" w:rsidRPr="00A0338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B8F72" w14:textId="77777777" w:rsidR="006F5853" w:rsidRDefault="006F5853" w:rsidP="00A0338A">
      <w:pPr>
        <w:spacing w:after="0" w:line="240" w:lineRule="auto"/>
      </w:pPr>
      <w:r>
        <w:separator/>
      </w:r>
    </w:p>
  </w:endnote>
  <w:endnote w:type="continuationSeparator" w:id="0">
    <w:p w14:paraId="39E129DC" w14:textId="77777777" w:rsidR="006F5853" w:rsidRDefault="006F5853" w:rsidP="00A0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89EB9" w14:textId="77777777" w:rsidR="00A0338A" w:rsidRDefault="00A0338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547F6" w14:textId="77777777" w:rsidR="00A0338A" w:rsidRDefault="00A033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A30BE" w14:textId="77777777" w:rsidR="00A0338A" w:rsidRDefault="00A033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7788C" w14:textId="77777777" w:rsidR="006F5853" w:rsidRDefault="006F5853" w:rsidP="00A0338A">
      <w:pPr>
        <w:spacing w:after="0" w:line="240" w:lineRule="auto"/>
      </w:pPr>
      <w:r>
        <w:separator/>
      </w:r>
    </w:p>
  </w:footnote>
  <w:footnote w:type="continuationSeparator" w:id="0">
    <w:p w14:paraId="73DECBE4" w14:textId="77777777" w:rsidR="006F5853" w:rsidRDefault="006F5853" w:rsidP="00A0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F7169" w14:textId="77777777" w:rsidR="00A0338A" w:rsidRDefault="00A0338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63404" w14:textId="77777777" w:rsidR="00A0338A" w:rsidRDefault="00A0338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CCC82" w14:textId="77777777" w:rsidR="00A0338A" w:rsidRDefault="00A0338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5ACBE9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2722F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369463">
    <w:abstractNumId w:val="8"/>
  </w:num>
  <w:num w:numId="2" w16cid:durableId="363214968">
    <w:abstractNumId w:val="6"/>
  </w:num>
  <w:num w:numId="3" w16cid:durableId="1681927754">
    <w:abstractNumId w:val="5"/>
  </w:num>
  <w:num w:numId="4" w16cid:durableId="1980180964">
    <w:abstractNumId w:val="4"/>
  </w:num>
  <w:num w:numId="5" w16cid:durableId="1419210323">
    <w:abstractNumId w:val="7"/>
  </w:num>
  <w:num w:numId="6" w16cid:durableId="1161316679">
    <w:abstractNumId w:val="3"/>
  </w:num>
  <w:num w:numId="7" w16cid:durableId="306059832">
    <w:abstractNumId w:val="2"/>
  </w:num>
  <w:num w:numId="8" w16cid:durableId="1091968653">
    <w:abstractNumId w:val="1"/>
  </w:num>
  <w:num w:numId="9" w16cid:durableId="1082138472">
    <w:abstractNumId w:val="0"/>
  </w:num>
  <w:num w:numId="10" w16cid:durableId="1351250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82B"/>
    <w:rsid w:val="0006063C"/>
    <w:rsid w:val="000A2817"/>
    <w:rsid w:val="0015074B"/>
    <w:rsid w:val="002841EA"/>
    <w:rsid w:val="0029639D"/>
    <w:rsid w:val="00326F90"/>
    <w:rsid w:val="00510CA8"/>
    <w:rsid w:val="005221D4"/>
    <w:rsid w:val="00550027"/>
    <w:rsid w:val="006F5853"/>
    <w:rsid w:val="007839E2"/>
    <w:rsid w:val="007D1D37"/>
    <w:rsid w:val="007F6A25"/>
    <w:rsid w:val="00A0338A"/>
    <w:rsid w:val="00A16709"/>
    <w:rsid w:val="00AA1D8D"/>
    <w:rsid w:val="00AA3D52"/>
    <w:rsid w:val="00B40183"/>
    <w:rsid w:val="00B47730"/>
    <w:rsid w:val="00CB0664"/>
    <w:rsid w:val="00D94493"/>
    <w:rsid w:val="00E43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368A28"/>
  <w14:defaultImageDpi w14:val="300"/>
  <w15:docId w15:val="{D360DEED-8D2D-4390-9E42-60765B14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Stevens, Kevin</cp:lastModifiedBy>
  <cp:revision>13</cp:revision>
  <dcterms:created xsi:type="dcterms:W3CDTF">2013-12-23T23:15:00Z</dcterms:created>
  <dcterms:modified xsi:type="dcterms:W3CDTF">2024-07-16T20:34:00Z</dcterms:modified>
  <cp:category/>
</cp:coreProperties>
</file>